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LLM Comparison Report</w:t>
      </w:r>
    </w:p>
    <w:p>
      <w:pPr>
        <w:pStyle w:val="Heading1"/>
      </w:pPr>
      <w:r>
        <w:t>📊 Comparison: Mistral-7B-Instruct vs. LLaMA-3-8B-Instruct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Feature</w:t>
            </w:r>
          </w:p>
        </w:tc>
        <w:tc>
          <w:tcPr>
            <w:tcW w:type="dxa" w:w="2880"/>
          </w:tcPr>
          <w:p>
            <w:r>
              <w:t>Mistral-7B-Instruct</w:t>
            </w:r>
          </w:p>
        </w:tc>
        <w:tc>
          <w:tcPr>
            <w:tcW w:type="dxa" w:w="2880"/>
          </w:tcPr>
          <w:p>
            <w:r>
              <w:t>LLaMA-3-8B-Instruct</w:t>
            </w:r>
          </w:p>
        </w:tc>
      </w:tr>
      <w:tr>
        <w:tc>
          <w:tcPr>
            <w:tcW w:type="dxa" w:w="2880"/>
          </w:tcPr>
          <w:p>
            <w:r>
              <w:t>License</w:t>
            </w:r>
          </w:p>
        </w:tc>
        <w:tc>
          <w:tcPr>
            <w:tcW w:type="dxa" w:w="2880"/>
          </w:tcPr>
          <w:p>
            <w:r>
              <w:t>✅ Apache 2.0 (fully commercial)</w:t>
            </w:r>
          </w:p>
        </w:tc>
        <w:tc>
          <w:tcPr>
            <w:tcW w:type="dxa" w:w="2880"/>
          </w:tcPr>
          <w:p>
            <w:r>
              <w:t>❌ CC-BY-NC 4.0 (non-commercial only)</w:t>
            </w:r>
          </w:p>
        </w:tc>
      </w:tr>
      <w:tr>
        <w:tc>
          <w:tcPr>
            <w:tcW w:type="dxa" w:w="2880"/>
          </w:tcPr>
          <w:p>
            <w:r>
              <w:t>Model Size</w:t>
            </w:r>
          </w:p>
        </w:tc>
        <w:tc>
          <w:tcPr>
            <w:tcW w:type="dxa" w:w="2880"/>
          </w:tcPr>
          <w:p>
            <w:r>
              <w:t>7B</w:t>
            </w:r>
          </w:p>
        </w:tc>
        <w:tc>
          <w:tcPr>
            <w:tcW w:type="dxa" w:w="2880"/>
          </w:tcPr>
          <w:p>
            <w:r>
              <w:t>8B</w:t>
            </w:r>
          </w:p>
        </w:tc>
      </w:tr>
      <w:tr>
        <w:tc>
          <w:tcPr>
            <w:tcW w:type="dxa" w:w="2880"/>
          </w:tcPr>
          <w:p>
            <w:r>
              <w:t>Tokenizer</w:t>
            </w:r>
          </w:p>
        </w:tc>
        <w:tc>
          <w:tcPr>
            <w:tcW w:type="dxa" w:w="2880"/>
          </w:tcPr>
          <w:p>
            <w:r>
              <w:t>SentencePiece BPE</w:t>
            </w:r>
          </w:p>
        </w:tc>
        <w:tc>
          <w:tcPr>
            <w:tcW w:type="dxa" w:w="2880"/>
          </w:tcPr>
          <w:p>
            <w:r>
              <w:t>Tiktoken (OpenAI-compatible)</w:t>
            </w:r>
          </w:p>
        </w:tc>
      </w:tr>
      <w:tr>
        <w:tc>
          <w:tcPr>
            <w:tcW w:type="dxa" w:w="2880"/>
          </w:tcPr>
          <w:p>
            <w:r>
              <w:t>Context Window</w:t>
            </w:r>
          </w:p>
        </w:tc>
        <w:tc>
          <w:tcPr>
            <w:tcW w:type="dxa" w:w="2880"/>
          </w:tcPr>
          <w:p>
            <w:r>
              <w:t>~32k tokens</w:t>
            </w:r>
          </w:p>
        </w:tc>
        <w:tc>
          <w:tcPr>
            <w:tcW w:type="dxa" w:w="2880"/>
          </w:tcPr>
          <w:p>
            <w:r>
              <w:t>8k tokens</w:t>
            </w:r>
          </w:p>
        </w:tc>
      </w:tr>
      <w:tr>
        <w:tc>
          <w:tcPr>
            <w:tcW w:type="dxa" w:w="2880"/>
          </w:tcPr>
          <w:p>
            <w:r>
              <w:t>Multilingual Support (EN/FR)</w:t>
            </w:r>
          </w:p>
        </w:tc>
        <w:tc>
          <w:tcPr>
            <w:tcW w:type="dxa" w:w="2880"/>
          </w:tcPr>
          <w:p>
            <w:r>
              <w:t>⚠️ English-optimized; French usable with tuning</w:t>
            </w:r>
          </w:p>
        </w:tc>
        <w:tc>
          <w:tcPr>
            <w:tcW w:type="dxa" w:w="2880"/>
          </w:tcPr>
          <w:p>
            <w:r>
              <w:t>⚠️ Mainly English; struggles in French extraction tasks</w:t>
            </w:r>
          </w:p>
        </w:tc>
      </w:tr>
      <w:tr>
        <w:tc>
          <w:tcPr>
            <w:tcW w:type="dxa" w:w="2880"/>
          </w:tcPr>
          <w:p>
            <w:r>
              <w:t>Instruction Following</w:t>
            </w:r>
          </w:p>
        </w:tc>
        <w:tc>
          <w:tcPr>
            <w:tcW w:type="dxa" w:w="2880"/>
          </w:tcPr>
          <w:p>
            <w:r>
              <w:t>✅ Strong and minimal</w:t>
            </w:r>
          </w:p>
        </w:tc>
        <w:tc>
          <w:tcPr>
            <w:tcW w:type="dxa" w:w="2880"/>
          </w:tcPr>
          <w:p>
            <w:r>
              <w:t>⚠️ Verbose; repeats instructions and outputs</w:t>
            </w:r>
          </w:p>
        </w:tc>
      </w:tr>
      <w:tr>
        <w:tc>
          <w:tcPr>
            <w:tcW w:type="dxa" w:w="2880"/>
          </w:tcPr>
          <w:p>
            <w:r>
              <w:t>Clean JSON Extraction</w:t>
            </w:r>
          </w:p>
        </w:tc>
        <w:tc>
          <w:tcPr>
            <w:tcW w:type="dxa" w:w="2880"/>
          </w:tcPr>
          <w:p>
            <w:r>
              <w:t>✅ Excellent on short/medium English CVs</w:t>
            </w:r>
          </w:p>
        </w:tc>
        <w:tc>
          <w:tcPr>
            <w:tcW w:type="dxa" w:w="2880"/>
          </w:tcPr>
          <w:p>
            <w:r>
              <w:t>❌ Repeats question + multiple copies of JSON</w:t>
            </w:r>
          </w:p>
        </w:tc>
      </w:tr>
      <w:tr>
        <w:tc>
          <w:tcPr>
            <w:tcW w:type="dxa" w:w="2880"/>
          </w:tcPr>
          <w:p>
            <w:r>
              <w:t>Prompt Repetition</w:t>
            </w:r>
          </w:p>
        </w:tc>
        <w:tc>
          <w:tcPr>
            <w:tcW w:type="dxa" w:w="2880"/>
          </w:tcPr>
          <w:p>
            <w:r>
              <w:t>❌ Very low when return_full_text=False</w:t>
            </w:r>
          </w:p>
        </w:tc>
        <w:tc>
          <w:tcPr>
            <w:tcW w:type="dxa" w:w="2880"/>
          </w:tcPr>
          <w:p>
            <w:r>
              <w:t>❌ Frequent; even with return_full_text=False</w:t>
            </w:r>
          </w:p>
        </w:tc>
      </w:tr>
      <w:tr>
        <w:tc>
          <w:tcPr>
            <w:tcW w:type="dxa" w:w="2880"/>
          </w:tcPr>
          <w:p>
            <w:r>
              <w:t>Handling Long CVs</w:t>
            </w:r>
          </w:p>
        </w:tc>
        <w:tc>
          <w:tcPr>
            <w:tcW w:type="dxa" w:w="2880"/>
          </w:tcPr>
          <w:p>
            <w:r>
              <w:t>⚠️ May truncate if prompt not optimized</w:t>
            </w:r>
          </w:p>
        </w:tc>
        <w:tc>
          <w:tcPr>
            <w:tcW w:type="dxa" w:w="2880"/>
          </w:tcPr>
          <w:p>
            <w:r>
              <w:t>❌ Often fails, generates noisy output</w:t>
            </w:r>
          </w:p>
        </w:tc>
      </w:tr>
      <w:tr>
        <w:tc>
          <w:tcPr>
            <w:tcW w:type="dxa" w:w="2880"/>
          </w:tcPr>
          <w:p>
            <w:r>
              <w:t>Token Efficiency</w:t>
            </w:r>
          </w:p>
        </w:tc>
        <w:tc>
          <w:tcPr>
            <w:tcW w:type="dxa" w:w="2880"/>
          </w:tcPr>
          <w:p>
            <w:r>
              <w:t>✅ High (compact, clean output)</w:t>
            </w:r>
          </w:p>
        </w:tc>
        <w:tc>
          <w:tcPr>
            <w:tcW w:type="dxa" w:w="2880"/>
          </w:tcPr>
          <w:p>
            <w:r>
              <w:t>❌ Poor due to duplication of instructions and outputs</w:t>
            </w:r>
          </w:p>
        </w:tc>
      </w:tr>
      <w:tr>
        <w:tc>
          <w:tcPr>
            <w:tcW w:type="dxa" w:w="2880"/>
          </w:tcPr>
          <w:p>
            <w:r>
              <w:t>Speed (Inference)</w:t>
            </w:r>
          </w:p>
        </w:tc>
        <w:tc>
          <w:tcPr>
            <w:tcW w:type="dxa" w:w="2880"/>
          </w:tcPr>
          <w:p>
            <w:r>
              <w:t>✅ Fast (7B, efficient)</w:t>
            </w:r>
          </w:p>
        </w:tc>
        <w:tc>
          <w:tcPr>
            <w:tcW w:type="dxa" w:w="2880"/>
          </w:tcPr>
          <w:p>
            <w:r>
              <w:t>⚠️ Slightly slower, larger model</w:t>
            </w:r>
          </w:p>
        </w:tc>
      </w:tr>
      <w:tr>
        <w:tc>
          <w:tcPr>
            <w:tcW w:type="dxa" w:w="2880"/>
          </w:tcPr>
          <w:p>
            <w:r>
              <w:t>Fine-tuning Ready</w:t>
            </w:r>
          </w:p>
        </w:tc>
        <w:tc>
          <w:tcPr>
            <w:tcW w:type="dxa" w:w="2880"/>
          </w:tcPr>
          <w:p>
            <w:r>
              <w:t>✅ Yes (open weights, permissive license)</w:t>
            </w:r>
          </w:p>
        </w:tc>
        <w:tc>
          <w:tcPr>
            <w:tcW w:type="dxa" w:w="2880"/>
          </w:tcPr>
          <w:p>
            <w:r>
              <w:t>❌ No (license forbids commercial fine-tuning)</w:t>
            </w:r>
          </w:p>
        </w:tc>
      </w:tr>
    </w:tbl>
    <w:p>
      <w:pPr>
        <w:pStyle w:val="Heading1"/>
      </w:pPr>
      <w:r>
        <w:t>🧪 Observations Summary</w:t>
      </w:r>
    </w:p>
    <w:p>
      <w:r>
        <w:t>✅ Mistral-7B-Instruct:</w:t>
      </w:r>
    </w:p>
    <w:p>
      <w:pPr>
        <w:pStyle w:val="ListBullet"/>
      </w:pPr>
      <w:r>
        <w:t>- Clean JSON extraction from English CVs</w:t>
      </w:r>
    </w:p>
    <w:p>
      <w:pPr>
        <w:pStyle w:val="ListBullet"/>
      </w:pPr>
      <w:r>
        <w:t>- Slight degradation on long/dense French CVs, but no hallucinations</w:t>
      </w:r>
    </w:p>
    <w:p>
      <w:pPr>
        <w:pStyle w:val="ListBullet"/>
      </w:pPr>
      <w:r>
        <w:t>- Very efficient and compact outputs</w:t>
      </w:r>
    </w:p>
    <w:p>
      <w:r>
        <w:t>❌ LLaMA-3-8B-Instruct:</w:t>
      </w:r>
    </w:p>
    <w:p>
      <w:pPr>
        <w:pStyle w:val="ListBullet"/>
      </w:pPr>
      <w:r>
        <w:t>- Repeats prompt and output multiple times</w:t>
      </w:r>
    </w:p>
    <w:p>
      <w:pPr>
        <w:pStyle w:val="ListBullet"/>
      </w:pPr>
      <w:r>
        <w:t>- Does not obey "only JSON" instruction reliably</w:t>
      </w:r>
    </w:p>
    <w:p>
      <w:pPr>
        <w:pStyle w:val="ListBullet"/>
      </w:pPr>
      <w:r>
        <w:t>- Not suitable for commercial use or fine-tuning</w:t>
      </w:r>
    </w:p>
    <w:p>
      <w:pPr>
        <w:pStyle w:val="Heading1"/>
      </w:pPr>
      <w:r>
        <w:t>🔧 Recommendation</w:t>
      </w:r>
    </w:p>
    <w:p>
      <w:r>
        <w:t>If you want to build a production-grade, multilingual CV parser: ✅ Use Mistral-7B-Instruct (or Mixtral-8x7B-Instruct if possible)</w:t>
      </w:r>
    </w:p>
    <w:p>
      <w:r>
        <w:t>If you’re prototyping non-commercially: LLaMA-3-8B-Instruct may be acceptable, but with limitations.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